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Regression Results for FTA Models</w:t>
      </w:r>
    </w:p>
    <w:p>
      <w:r>
        <w:br/>
        <w:t>============================================================================</w:t>
        <w:br/>
        <w:t xml:space="preserve">                           FTA1 Only        FTA1 &amp; FTA2    FTA1, FTA2 &amp; FTA3</w:t>
        <w:br/>
        <w:t>----------------------------------------------------------------------------</w:t>
        <w:br/>
        <w:t>Intercept              -40874421.8483*** -46905583.4568*** -53092166.8842***</w:t>
        <w:br/>
        <w:t xml:space="preserve">                       (4989941.8015)    (5799857.6466)    (6377230.9975)   </w:t>
        <w:br/>
        <w:t xml:space="preserve">C(country_id_o)[T.CHN] 58640987.2094***  55045153.4425***  71893147.8285*** </w:t>
        <w:br/>
        <w:t xml:space="preserve">                       (6273931.6254)    (5657333.7330)    (6315216.1380)   </w:t>
        <w:br/>
        <w:t xml:space="preserve">C(country_id_o)[T.HKG] 30838534.8260***  27233261.8822***  44085779.6898*** </w:t>
        <w:br/>
        <w:t xml:space="preserve">                       (3803324.2265)    (3260068.8559)    (5224885.0702)   </w:t>
        <w:br/>
        <w:t xml:space="preserve">C(country_id_o)[T.KHM] -2346190.5219     -2382272.1756     -3430021.7144    </w:t>
        <w:br/>
        <w:t xml:space="preserve">                       (2047141.8697)    (1963518.2831)    (2141997.4701)   </w:t>
        <w:br/>
        <w:t>C(country_id_o)[T.LAO] -8717499.9230***  -7780553.2971***  -11316729.6596***</w:t>
        <w:br/>
        <w:t xml:space="preserve">                       (2604978.9363)    (2029739.1088)    (2127876.9765)   </w:t>
        <w:br/>
        <w:t xml:space="preserve">C(country_id_o)[T.MMR] -4352021.6950*    -4226884.3106*    -6994569.0148*** </w:t>
        <w:br/>
        <w:t xml:space="preserve">                       (2478801.6487)    (2167415.2486)    (2358499.4072)   </w:t>
        <w:br/>
        <w:t xml:space="preserve">C(country_id_o)[T.PHL] 5206650.0938***   4916768.2098**    5757274.9403***  </w:t>
        <w:br/>
        <w:t xml:space="preserve">                       (1933896.5316)    (1990058.1575)    (2186481.5273)   </w:t>
        <w:br/>
        <w:t xml:space="preserve">C(country_id_o)[T.SGP] 14924801.5449***  14629728.6883***  15468686.6273*** </w:t>
        <w:br/>
        <w:t xml:space="preserve">                       (1715796.6252)    (1950450.6992)    (2155275.9318)   </w:t>
        <w:br/>
        <w:t xml:space="preserve">C(country_id_o)[T.THA] 9769747.4405***   9474674.5840***   10313632.5230*** </w:t>
        <w:br/>
        <w:t xml:space="preserve">                       (1830680.8332)    (1938619.0547)    (2130758.5271)   </w:t>
        <w:br/>
        <w:t xml:space="preserve">C(country_id_o)[T.USA] 35421350.6597***  38896496.6384***  43463825.2115*** </w:t>
        <w:br/>
        <w:t xml:space="preserve">                       (3503514.9120)    (3864046.8472)    (3843386.5270)   </w:t>
        <w:br/>
        <w:t xml:space="preserve">C(country_id_d)[T.CHN] 40385839.7817***  60603544.8856***  59991684.2135*** </w:t>
        <w:br/>
        <w:t xml:space="preserve">                       (3986709.7977)    (5886355.0814)    (5219144.2311)   </w:t>
        <w:br/>
        <w:t xml:space="preserve">C(country_id_d)[T.HKG] 32372749.6600***  52521863.4117***  51942872.9361*** </w:t>
        <w:br/>
        <w:t xml:space="preserve">                       (4238661.4554)    (6173619.1967)    (5542291.1039)   </w:t>
        <w:br/>
        <w:t xml:space="preserve">C(country_id_d)[T.KHM] -2082461.8558     -3626606.8065     -3704883.4812    </w:t>
        <w:br/>
        <w:t xml:space="preserve">                       (2330529.6002)    (2501867.9942)    (2376275.7584)   </w:t>
        <w:br/>
        <w:t>C(country_id_d)[T.LAO] -7498911.5299**   -12075053.6532*** -12112040.5168***</w:t>
        <w:br/>
        <w:t xml:space="preserve">                       (2987275.6176)    (3185590.4732)    (2691378.5322)   </w:t>
        <w:br/>
        <w:t xml:space="preserve">C(country_id_d)[T.MMR] -3291296.0175     -6208190.3187**   -6542885.8498**  </w:t>
        <w:br/>
        <w:t xml:space="preserve">                       (2668495.9459)    (2897384.6542)    (2657014.2033)   </w:t>
        <w:br/>
        <w:t xml:space="preserve">C(country_id_d)[T.PHL] 6058141.9406***   6752257.5024***   6758568.7314***  </w:t>
        <w:br/>
        <w:t xml:space="preserve">                       (2098861.5753)    (2294876.6700)    (2323322.5765)   </w:t>
        <w:br/>
        <w:t xml:space="preserve">C(country_id_d)[T.SGP] 11927973.7333***  12584368.2276***  12579424.9055*** </w:t>
        <w:br/>
        <w:t xml:space="preserve">                       (2053666.2383)    (2257363.9739)    (2327282.8194)   </w:t>
        <w:br/>
        <w:t xml:space="preserve">C(country_id_d)[T.THA] 8303795.2082***   8960189.7026***   8955246.3805***  </w:t>
        <w:br/>
        <w:t xml:space="preserve">                       (2070543.1336)    (2259821.8534)    (2307277.7755)   </w:t>
        <w:br/>
        <w:t xml:space="preserve">C(country_id_d)[T.USA] 55151966.4103***  59602362.5933***  63316609.7726*** </w:t>
        <w:br/>
        <w:t xml:space="preserve">                       (7001770.8590)    (7097656.8782)    (7139528.5359)   </w:t>
        <w:br/>
        <w:t xml:space="preserve">C(year)[T.1991]        4651062.2604      5519698.3631      6437239.0770     </w:t>
        <w:br/>
        <w:t xml:space="preserve">                       (4744910.6418)    (5583415.8691)    (6334324.7345)   </w:t>
        <w:br/>
        <w:t xml:space="preserve">C(year)[T.1992]        5251471.2323      6120107.3350      7037648.0489     </w:t>
        <w:br/>
        <w:t xml:space="preserve">                       (4698273.5801)    (5532460.8681)    (6273384.2152)   </w:t>
        <w:br/>
        <w:t xml:space="preserve">C(year)[T.1993]        1638319.1170      2345931.5079      2006831.0579     </w:t>
        <w:br/>
        <w:t xml:space="preserve">                       (4976052.7806)    (5855512.1652)    (6651000.2859)   </w:t>
        <w:br/>
        <w:t xml:space="preserve">C(year)[T.1994]        2872072.0777      3218085.3337      3052269.6240     </w:t>
        <w:br/>
        <w:t xml:space="preserve">                       (4842619.0032)    (5703708.5755)    (6471407.3165)   </w:t>
        <w:br/>
        <w:t xml:space="preserve">C(year)[T.1995]        -662307.6933      -1667501.2947     -2698598.5326    </w:t>
        <w:br/>
        <w:t xml:space="preserve">                       (5046408.8919)    (5933715.4758)    (6683405.1414)   </w:t>
        <w:br/>
        <w:t xml:space="preserve">C(year)[T.1996]        -288966.4551      -1294160.0565     -2325257.2944    </w:t>
        <w:br/>
        <w:t xml:space="preserve">                       (5063046.9064)    (5944926.1503)    (6690584.8004)   </w:t>
        <w:br/>
        <w:t xml:space="preserve">C(year)[T.1997]        4958311.6010      4958311.6010      4958311.6010     </w:t>
        <w:br/>
        <w:t xml:space="preserve">                       (4686948.0534)    (5530499.9755)    (6250216.1020)   </w:t>
        <w:br/>
        <w:t xml:space="preserve">C(year)[T.1998]        4476036.2296      4476036.2296      4476036.2296     </w:t>
        <w:br/>
        <w:t xml:space="preserve">                       (4633390.4682)    (5500606.9570)    (6224784.8082)   </w:t>
        <w:br/>
        <w:t xml:space="preserve">C(year)[T.1999]        357976.3307       -647217.2707      -1678314.5086    </w:t>
        <w:br/>
        <w:t xml:space="preserve">                       (4831472.7659)    (5774312.1017)    (6493913.0748)   </w:t>
        <w:br/>
        <w:t xml:space="preserve">C(year)[T.2000]        6727876.1892      6953622.8470      7114483.7346     </w:t>
        <w:br/>
        <w:t xml:space="preserve">                       (4618079.2585)    (5497948.3003)    (6193939.7189)   </w:t>
        <w:br/>
        <w:t xml:space="preserve">C(year)[T.2001]        9979120.0573**    11684017.3478**   12393276.6553**  </w:t>
        <w:br/>
        <w:t xml:space="preserve">                       (4385891.9939)    (5209184.7743)    (5882763.1148)   </w:t>
        <w:br/>
        <w:t xml:space="preserve">C(year)[T.2002]        10440111.3824**   11391534.9091**   12305611.1142**  </w:t>
        <w:br/>
        <w:t xml:space="preserve">                       (4435959.3891)    (5250344.0018)    (5912602.8896)   </w:t>
        <w:br/>
        <w:t xml:space="preserve">C(year)[T.2003]        11906789.6635***  12858213.1901**   13772289.3953**  </w:t>
        <w:br/>
        <w:t xml:space="preserve">                       (4469850.6432)    (5243637.1926)    (5866384.7733)   </w:t>
        <w:br/>
        <w:t xml:space="preserve">C(year)[T.2004]        14003551.9615***  14954975.4881***  15869051.6932*** </w:t>
        <w:br/>
        <w:t xml:space="preserve">                       (4616881.4838)    (5333523.3622)    (5888609.1967)   </w:t>
        <w:br/>
        <w:t xml:space="preserve">C(year)[T.2005]        14994594.8165***  15220341.4743**   15381202.3620**  </w:t>
        <w:br/>
        <w:t xml:space="preserve">                       (5460071.1605)    (6048179.9038)    (6408721.6486)   </w:t>
        <w:br/>
        <w:t xml:space="preserve">C(year)[T.2006]        18807878.7463***  19759302.2730***  20673378.4781*** </w:t>
        <w:br/>
        <w:t xml:space="preserve">                       (5383066.0189)    (5934675.9176)    (6326271.6505)   </w:t>
        <w:br/>
        <w:t xml:space="preserve">C(year)[T.2007]        26418826.5532***  38955316.0433***  51111637.2945*** </w:t>
        <w:br/>
        <w:t xml:space="preserve">                       (5972999.5675)    (6472853.3664)    (6957824.9141)   </w:t>
        <w:br/>
        <w:t xml:space="preserve">C(year)[T.2008]        27808133.0258***  40229100.2619***  52297528.8651*** </w:t>
        <w:br/>
        <w:t xml:space="preserve">                       (6184177.5618)    (6677396.6455)    (7142956.9116)   </w:t>
        <w:br/>
        <w:t xml:space="preserve">C(year)[T.2009]        25431242.0377***  37852209.2738***  49920637.8770*** </w:t>
        <w:br/>
        <w:t xml:space="preserve">                       (5705579.2081)    (6251480.3305)    (6766332.5036)   </w:t>
        <w:br/>
        <w:t xml:space="preserve">C(year)[T.2010]        31247558.9115***  43593034.4953***  55580029.0712*** </w:t>
        <w:br/>
        <w:t xml:space="preserve">                       (5694497.8358)    (6503695.4696)    (7089087.6894)   </w:t>
        <w:br/>
        <w:t xml:space="preserve">C(year)[T.2011]        33133837.4704***  45472865.4667***  57448079.4620*** </w:t>
        <w:br/>
        <w:t xml:space="preserve">                       (6206753.0790)    (6992141.6443)    (7541588.0289)   </w:t>
        <w:br/>
        <w:t xml:space="preserve">C(year)[T.2012]        34176993.3002***  46606835.1850***  58719057.5850*** </w:t>
        <w:br/>
        <w:t xml:space="preserve">                       (6752737.4909)    (7522497.2306)    (8073536.1737)   </w:t>
        <w:br/>
        <w:t xml:space="preserve">C(year)[T.2013]        35732265.5377***  48050739.7180***  60138846.4264*** </w:t>
        <w:br/>
        <w:t xml:space="preserve">                       (7235574.7476)    (8015919.0821)    (8593904.1743)   </w:t>
        <w:br/>
        <w:t xml:space="preserve">C(year)[T.2014]        36514387.0845***  48765124.5249***  60791394.2844*** </w:t>
        <w:br/>
        <w:t xml:space="preserve">                       (7247994.2226)    (8018287.6150)    (8554921.0215)   </w:t>
        <w:br/>
        <w:t xml:space="preserve">C(year)[T.2015]        35775173.1549***  48039633.6746***  60088745.5279*** </w:t>
        <w:br/>
        <w:t xml:space="preserve">                       (7135274.5888)    (7882638.6186)    (8391101.8348)   </w:t>
        <w:br/>
        <w:t xml:space="preserve">C(year)[T.2016]        34845573.4738***  47143180.5197***  59196095.7313*** </w:t>
        <w:br/>
        <w:t xml:space="preserve">                       (6767121.1554)    (7522379.1922)    (8040322.7007)   </w:t>
        <w:br/>
        <w:t xml:space="preserve">C(year)[T.2017]        36483324.5645***  48682112.7729***  60644366.8696*** </w:t>
        <w:br/>
        <w:t xml:space="preserve">                       (7093874.8885)    (7843828.6482)    (8310975.2901)   </w:t>
        <w:br/>
        <w:t xml:space="preserve">C(year)[T.2018]        37832068.4228***  50110683.2966***  62098100.2507*** </w:t>
        <w:br/>
        <w:t xml:space="preserve">                       (7691129.1583)    (8425885.0347)    (8846528.5489)   </w:t>
        <w:br/>
        <w:t xml:space="preserve">C(year)[T.2019]        36647457.5398***  48926072.4136***  60913489.3677*** </w:t>
        <w:br/>
        <w:t xml:space="preserve">                       (7050693.1445)    (7801573.1722)    (8297406.9558)   </w:t>
        <w:br/>
        <w:t>FTA1_ijt               -32404503.4330*** -42239054.2027*** -51978069.2471***</w:t>
        <w:br/>
        <w:t xml:space="preserve">                       (5201199.6017)    (5629118.4807)    (5436662.3659)   </w:t>
        <w:br/>
        <w:t>FTA2_ict                                 -45329078.3362*** -50741333.2279***</w:t>
        <w:br/>
        <w:t xml:space="preserve">                                         (6245255.7019)    (6204391.8814)   </w:t>
        <w:br/>
        <w:t>FTA3_cjt                                                   -38525543.7624***</w:t>
        <w:br/>
        <w:t xml:space="preserve">                                                           (7299211.9479)   </w:t>
        <w:br/>
        <w:t xml:space="preserve">R-squared              0.3361            0.3796            0.4106           </w:t>
        <w:br/>
        <w:t xml:space="preserve">R-squared Adj.         0.3181            0.3625            0.3939           </w:t>
        <w:br/>
        <w:t xml:space="preserve">R-squared              0.3361            0.3796            0.4106           </w:t>
        <w:br/>
        <w:t xml:space="preserve">No. observations       1821              1821              1821             </w:t>
        <w:br/>
        <w:t>============================================================================</w:t>
        <w:br/>
        <w:t>Standard errors in parentheses.</w:t>
        <w:br/>
        <w:t>* p&lt;.1, ** p&lt;.05, ***p&lt;.01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